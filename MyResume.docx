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XSpec="center" w:tblpY="-899"/>
        <w:tblW w:w="10188" w:type="dxa"/>
        <w:tblLayout w:type="fixed"/>
        <w:tblCellMar>
          <w:left w:w="10" w:type="dxa"/>
          <w:right w:w="10" w:type="dxa"/>
        </w:tblCellMar>
        <w:tblLook w:val="04A0"/>
      </w:tblPr>
      <w:tblGrid>
        <w:gridCol w:w="10188"/>
      </w:tblGrid>
      <w:tr w:rsidR="0017634D" w:rsidTr="0017634D">
        <w:tc>
          <w:tcPr>
            <w:tcW w:w="101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634D" w:rsidRPr="006E5FF2" w:rsidRDefault="0017634D" w:rsidP="0017634D">
            <w:pPr>
              <w:keepNext/>
              <w:spacing w:after="0" w:line="240" w:lineRule="auto"/>
              <w:jc w:val="both"/>
              <w:rPr>
                <w:rFonts w:ascii="Calibri" w:eastAsia="Calibri" w:hAnsi="Calibri" w:cs="Calibri"/>
                <w:b/>
                <w:color w:val="000000"/>
                <w:sz w:val="28"/>
                <w:szCs w:val="28"/>
              </w:rPr>
            </w:pPr>
            <w:r>
              <w:rPr>
                <w:rFonts w:ascii="Calibri" w:eastAsia="Calibri" w:hAnsi="Calibri" w:cs="Calibri"/>
                <w:b/>
                <w:color w:val="000000"/>
                <w:sz w:val="32"/>
              </w:rPr>
              <w:t xml:space="preserve">                                            </w:t>
            </w:r>
            <w:r w:rsidRPr="006E5FF2">
              <w:rPr>
                <w:rFonts w:ascii="Calibri" w:eastAsia="Calibri" w:hAnsi="Calibri" w:cs="Calibri"/>
                <w:b/>
                <w:bCs/>
                <w:color w:val="000000"/>
                <w:sz w:val="28"/>
                <w:szCs w:val="28"/>
              </w:rPr>
              <w:t>Torati Aparna Jahnavi</w:t>
            </w:r>
          </w:p>
          <w:p w:rsidR="0017634D" w:rsidRPr="006E5FF2" w:rsidRDefault="0017634D" w:rsidP="0017634D">
            <w:pPr>
              <w:spacing w:after="0" w:line="240" w:lineRule="auto"/>
              <w:rPr>
                <w:rFonts w:eastAsia="Calibri" w:cstheme="minorHAnsi"/>
                <w:b/>
                <w:sz w:val="22"/>
              </w:rPr>
            </w:pPr>
            <w:r w:rsidRPr="006E5FF2">
              <w:rPr>
                <w:rFonts w:eastAsia="Calibri" w:cstheme="minorHAnsi"/>
                <w:b/>
                <w:sz w:val="22"/>
              </w:rPr>
              <w:t>Email id</w:t>
            </w:r>
            <w:r w:rsidRPr="006E5FF2">
              <w:rPr>
                <w:rFonts w:eastAsia="Calibri" w:cstheme="minorHAnsi"/>
                <w:sz w:val="22"/>
              </w:rPr>
              <w:t>:</w:t>
            </w:r>
            <w:r w:rsidRPr="006E5FF2">
              <w:rPr>
                <w:rFonts w:eastAsia="Calibri" w:cstheme="minorHAnsi"/>
                <w:spacing w:val="-10"/>
                <w:sz w:val="22"/>
              </w:rPr>
              <w:t xml:space="preserve"> torati.jahnavi</w:t>
            </w:r>
            <w:hyperlink r:id="rId7">
              <w:r w:rsidRPr="006E5FF2">
                <w:rPr>
                  <w:rFonts w:eastAsia="Calibri" w:cstheme="minorHAnsi"/>
                  <w:color w:val="0000FF"/>
                  <w:sz w:val="22"/>
                  <w:u w:val="single"/>
                </w:rPr>
                <w:t>@gmail.com</w:t>
              </w:r>
            </w:hyperlink>
          </w:p>
          <w:p w:rsidR="00AF27AA" w:rsidRPr="00085770" w:rsidRDefault="0017634D" w:rsidP="00085770">
            <w:pPr>
              <w:spacing w:after="0" w:line="240" w:lineRule="auto"/>
              <w:rPr>
                <w:rFonts w:eastAsia="Calibri" w:cstheme="minorHAnsi"/>
                <w:sz w:val="22"/>
              </w:rPr>
            </w:pPr>
            <w:r w:rsidRPr="006E5FF2">
              <w:rPr>
                <w:rFonts w:eastAsia="Calibri" w:cstheme="minorHAnsi"/>
                <w:b/>
                <w:sz w:val="22"/>
              </w:rPr>
              <w:t>Mobile: +</w:t>
            </w:r>
            <w:r w:rsidRPr="006E5FF2">
              <w:rPr>
                <w:rFonts w:eastAsia="Calibri" w:cstheme="minorHAnsi"/>
                <w:sz w:val="22"/>
              </w:rPr>
              <w:t>91-7416989456</w:t>
            </w:r>
          </w:p>
        </w:tc>
      </w:tr>
    </w:tbl>
    <w:p w:rsidR="00B1619A" w:rsidRDefault="00B1619A" w:rsidP="0017634D">
      <w:pPr>
        <w:spacing w:after="0" w:line="240" w:lineRule="auto"/>
        <w:rPr>
          <w:rFonts w:asciiTheme="majorHAnsi" w:eastAsia="Cambria" w:hAnsiTheme="majorHAnsi" w:cs="Cambria"/>
          <w:b/>
          <w:sz w:val="24"/>
          <w:szCs w:val="24"/>
          <w:u w:val="double"/>
        </w:rPr>
      </w:pPr>
      <w:bookmarkStart w:id="0" w:name="_GoBack"/>
      <w:bookmarkEnd w:id="0"/>
      <w:r>
        <w:rPr>
          <w:rFonts w:asciiTheme="majorHAnsi" w:eastAsia="Cambria" w:hAnsiTheme="majorHAnsi" w:cs="Cambria"/>
          <w:b/>
          <w:sz w:val="24"/>
          <w:szCs w:val="24"/>
          <w:u w:val="double"/>
        </w:rPr>
        <w:t>ACADEMICS:</w:t>
      </w:r>
    </w:p>
    <w:p w:rsidR="00B1619A" w:rsidRDefault="00B1619A" w:rsidP="00B1619A">
      <w:pPr>
        <w:pStyle w:val="ListParagraph"/>
        <w:numPr>
          <w:ilvl w:val="0"/>
          <w:numId w:val="7"/>
        </w:numPr>
        <w:spacing w:after="0" w:line="240" w:lineRule="auto"/>
        <w:rPr>
          <w:rFonts w:eastAsia="Cambria" w:cstheme="minorHAnsi"/>
          <w:sz w:val="22"/>
        </w:rPr>
      </w:pPr>
      <w:r w:rsidRPr="00BB2707">
        <w:rPr>
          <w:rFonts w:eastAsia="Cambria" w:cstheme="minorHAnsi"/>
          <w:sz w:val="22"/>
          <w:u w:val="single"/>
        </w:rPr>
        <w:t>2017-20</w:t>
      </w:r>
      <w:r w:rsidR="00BB2707">
        <w:rPr>
          <w:rFonts w:eastAsia="Cambria" w:cstheme="minorHAnsi"/>
          <w:sz w:val="22"/>
          <w:u w:val="single"/>
        </w:rPr>
        <w:t>21</w:t>
      </w:r>
      <w:r w:rsidRPr="00BB2707">
        <w:rPr>
          <w:rFonts w:eastAsia="Cambria" w:cstheme="minorHAnsi"/>
          <w:sz w:val="22"/>
        </w:rPr>
        <w:t xml:space="preserve">: Currently in third year B.Tech in Computer Science and Engineering, at </w:t>
      </w:r>
      <w:r w:rsidR="00BB2707">
        <w:rPr>
          <w:rFonts w:eastAsia="Cambria" w:cstheme="minorHAnsi"/>
          <w:sz w:val="22"/>
        </w:rPr>
        <w:t>Shri Vishnu Engineering College for Women, Bhimavaram with a aggregate of 9.38 till now.</w:t>
      </w:r>
    </w:p>
    <w:p w:rsidR="001E0EA7" w:rsidRPr="001E0EA7" w:rsidRDefault="00BB2707" w:rsidP="001E0EA7">
      <w:pPr>
        <w:pStyle w:val="ListParagraph"/>
        <w:numPr>
          <w:ilvl w:val="0"/>
          <w:numId w:val="7"/>
        </w:numPr>
        <w:spacing w:after="0" w:line="240" w:lineRule="auto"/>
        <w:rPr>
          <w:rFonts w:eastAsia="Cambria" w:cstheme="minorHAnsi"/>
          <w:sz w:val="22"/>
          <w:u w:val="single"/>
        </w:rPr>
      </w:pPr>
      <w:r w:rsidRPr="00BB2707">
        <w:rPr>
          <w:rFonts w:eastAsia="Cambria" w:cstheme="minorHAnsi"/>
          <w:sz w:val="22"/>
          <w:u w:val="single"/>
        </w:rPr>
        <w:t>2015-2017:</w:t>
      </w:r>
      <w:r w:rsidR="001E0EA7">
        <w:rPr>
          <w:rFonts w:eastAsia="Cambria" w:cstheme="minorHAnsi"/>
          <w:sz w:val="22"/>
          <w:u w:val="single"/>
        </w:rPr>
        <w:t xml:space="preserve"> </w:t>
      </w:r>
      <w:r w:rsidR="001E0EA7" w:rsidRPr="001E0EA7">
        <w:rPr>
          <w:rFonts w:eastAsia="Cambria" w:cstheme="minorHAnsi"/>
          <w:sz w:val="22"/>
        </w:rPr>
        <w:t>Intermediate (12</w:t>
      </w:r>
      <w:r w:rsidR="001E0EA7" w:rsidRPr="001E0EA7">
        <w:rPr>
          <w:rFonts w:eastAsia="Cambria" w:cstheme="minorHAnsi"/>
          <w:sz w:val="22"/>
          <w:vertAlign w:val="superscript"/>
        </w:rPr>
        <w:t>th</w:t>
      </w:r>
      <w:r w:rsidR="001E0EA7">
        <w:rPr>
          <w:rFonts w:eastAsia="Cambria" w:cstheme="minorHAnsi"/>
          <w:sz w:val="22"/>
        </w:rPr>
        <w:t>) under B</w:t>
      </w:r>
      <w:r w:rsidR="001E0EA7" w:rsidRPr="001E0EA7">
        <w:rPr>
          <w:rFonts w:eastAsia="Cambria" w:cstheme="minorHAnsi"/>
          <w:sz w:val="22"/>
        </w:rPr>
        <w:t>oard of Intermediate</w:t>
      </w:r>
      <w:r w:rsidR="001E0EA7">
        <w:rPr>
          <w:rFonts w:eastAsia="Cambria" w:cstheme="minorHAnsi"/>
          <w:sz w:val="22"/>
        </w:rPr>
        <w:t xml:space="preserve"> from Aditya Junior College, Amalapuram with an aggregate of 98.6%.</w:t>
      </w:r>
    </w:p>
    <w:p w:rsidR="001E0EA7" w:rsidRPr="001E0EA7" w:rsidRDefault="001E0EA7" w:rsidP="001E0EA7">
      <w:pPr>
        <w:pStyle w:val="ListParagraph"/>
        <w:numPr>
          <w:ilvl w:val="0"/>
          <w:numId w:val="7"/>
        </w:numPr>
        <w:spacing w:after="0" w:line="240" w:lineRule="auto"/>
        <w:rPr>
          <w:rFonts w:eastAsia="Cambria" w:cstheme="minorHAnsi"/>
          <w:sz w:val="22"/>
          <w:u w:val="single"/>
        </w:rPr>
      </w:pPr>
      <w:r>
        <w:rPr>
          <w:rFonts w:eastAsia="Cambria" w:cstheme="minorHAnsi"/>
          <w:sz w:val="22"/>
          <w:u w:val="single"/>
        </w:rPr>
        <w:t>2014-2015</w:t>
      </w:r>
      <w:r w:rsidRPr="001E0EA7">
        <w:rPr>
          <w:rFonts w:eastAsia="Cambria" w:cstheme="minorHAnsi"/>
          <w:sz w:val="22"/>
        </w:rPr>
        <w:t>: 10</w:t>
      </w:r>
      <w:r w:rsidRPr="001E0EA7">
        <w:rPr>
          <w:rFonts w:eastAsia="Cambria" w:cstheme="minorHAnsi"/>
          <w:sz w:val="22"/>
          <w:vertAlign w:val="superscript"/>
        </w:rPr>
        <w:t>th</w:t>
      </w:r>
      <w:r w:rsidRPr="001E0EA7">
        <w:rPr>
          <w:rFonts w:eastAsia="Cambria" w:cstheme="minorHAnsi"/>
          <w:sz w:val="22"/>
        </w:rPr>
        <w:t xml:space="preserve"> standard from Narayana School, Ravulapalem, with an aggregate of 97%.</w:t>
      </w:r>
    </w:p>
    <w:p w:rsidR="00B1619A" w:rsidRDefault="00B1619A" w:rsidP="0017634D">
      <w:pPr>
        <w:spacing w:after="0" w:line="240" w:lineRule="auto"/>
        <w:rPr>
          <w:rFonts w:asciiTheme="majorHAnsi" w:eastAsia="Cambria" w:hAnsiTheme="majorHAnsi" w:cs="Cambria"/>
          <w:b/>
          <w:sz w:val="24"/>
          <w:szCs w:val="24"/>
          <w:u w:val="double"/>
        </w:rPr>
      </w:pPr>
      <w:r>
        <w:rPr>
          <w:rFonts w:asciiTheme="majorHAnsi" w:eastAsia="Cambria" w:hAnsiTheme="majorHAnsi" w:cs="Cambria"/>
          <w:b/>
          <w:sz w:val="24"/>
          <w:szCs w:val="24"/>
          <w:u w:val="double"/>
        </w:rPr>
        <w:t>TECHNICAL SKILLS:</w:t>
      </w:r>
    </w:p>
    <w:p w:rsidR="00B1619A" w:rsidRPr="00B1619A" w:rsidRDefault="00B1619A" w:rsidP="00B1619A">
      <w:pPr>
        <w:pStyle w:val="ListParagraph"/>
        <w:numPr>
          <w:ilvl w:val="0"/>
          <w:numId w:val="8"/>
        </w:numPr>
        <w:spacing w:after="0" w:line="240" w:lineRule="auto"/>
        <w:rPr>
          <w:rFonts w:asciiTheme="majorHAnsi" w:eastAsia="Cambria" w:hAnsiTheme="majorHAnsi" w:cs="Cambria"/>
          <w:sz w:val="24"/>
          <w:szCs w:val="24"/>
        </w:rPr>
      </w:pPr>
      <w:r w:rsidRPr="00B1619A">
        <w:rPr>
          <w:rFonts w:eastAsia="Cambria" w:cstheme="minorHAnsi"/>
          <w:sz w:val="22"/>
          <w:u w:val="single"/>
        </w:rPr>
        <w:t>Programming languages</w:t>
      </w:r>
      <w:r w:rsidRPr="00B1619A">
        <w:rPr>
          <w:rFonts w:eastAsia="Cambria" w:cstheme="minorHAnsi"/>
          <w:sz w:val="22"/>
        </w:rPr>
        <w:t>:</w:t>
      </w:r>
      <w:r>
        <w:rPr>
          <w:rFonts w:eastAsia="Cambria" w:cstheme="minorHAnsi"/>
          <w:sz w:val="22"/>
        </w:rPr>
        <w:t xml:space="preserve">  c, c++, Java, Python, Data structures.</w:t>
      </w:r>
    </w:p>
    <w:p w:rsidR="00B1619A" w:rsidRDefault="00B1619A" w:rsidP="00B1619A">
      <w:pPr>
        <w:pStyle w:val="ListParagraph"/>
        <w:numPr>
          <w:ilvl w:val="0"/>
          <w:numId w:val="8"/>
        </w:numPr>
        <w:spacing w:after="0" w:line="240" w:lineRule="auto"/>
        <w:rPr>
          <w:rFonts w:asciiTheme="majorHAnsi" w:eastAsia="Cambria" w:hAnsiTheme="majorHAnsi" w:cs="Cambria"/>
          <w:sz w:val="22"/>
        </w:rPr>
      </w:pPr>
      <w:r w:rsidRPr="00B1619A">
        <w:rPr>
          <w:rFonts w:asciiTheme="majorHAnsi" w:eastAsia="Cambria" w:hAnsiTheme="majorHAnsi" w:cs="Cambria"/>
          <w:sz w:val="22"/>
          <w:u w:val="single"/>
        </w:rPr>
        <w:t>Web Technologies</w:t>
      </w:r>
      <w:r w:rsidRPr="00B1619A">
        <w:rPr>
          <w:rFonts w:asciiTheme="majorHAnsi" w:eastAsia="Cambria" w:hAnsiTheme="majorHAnsi" w:cs="Cambria"/>
          <w:sz w:val="22"/>
        </w:rPr>
        <w:t>: HTML, CSS, Java Script</w:t>
      </w:r>
    </w:p>
    <w:p w:rsidR="00B1619A" w:rsidRDefault="00B1619A" w:rsidP="00B1619A">
      <w:pPr>
        <w:pStyle w:val="ListParagraph"/>
        <w:numPr>
          <w:ilvl w:val="0"/>
          <w:numId w:val="8"/>
        </w:numPr>
        <w:spacing w:after="0" w:line="240" w:lineRule="auto"/>
        <w:rPr>
          <w:rFonts w:asciiTheme="majorHAnsi" w:eastAsia="Cambria" w:hAnsiTheme="majorHAnsi" w:cs="Cambria"/>
          <w:sz w:val="22"/>
        </w:rPr>
      </w:pPr>
      <w:r w:rsidRPr="00B1619A">
        <w:rPr>
          <w:rFonts w:asciiTheme="majorHAnsi" w:eastAsia="Cambria" w:hAnsiTheme="majorHAnsi" w:cs="Cambria"/>
          <w:sz w:val="22"/>
          <w:u w:val="single"/>
        </w:rPr>
        <w:t>Database</w:t>
      </w:r>
      <w:r>
        <w:rPr>
          <w:rFonts w:asciiTheme="majorHAnsi" w:eastAsia="Cambria" w:hAnsiTheme="majorHAnsi" w:cs="Cambria"/>
          <w:sz w:val="22"/>
        </w:rPr>
        <w:t>: MySql</w:t>
      </w:r>
    </w:p>
    <w:p w:rsidR="00B1619A" w:rsidRDefault="00B1619A" w:rsidP="00B1619A">
      <w:pPr>
        <w:pStyle w:val="ListParagraph"/>
        <w:numPr>
          <w:ilvl w:val="0"/>
          <w:numId w:val="8"/>
        </w:numPr>
        <w:spacing w:after="0" w:line="240" w:lineRule="auto"/>
        <w:rPr>
          <w:rFonts w:asciiTheme="majorHAnsi" w:eastAsia="Cambria" w:hAnsiTheme="majorHAnsi" w:cs="Cambria"/>
          <w:sz w:val="22"/>
        </w:rPr>
      </w:pPr>
      <w:r w:rsidRPr="00B1619A">
        <w:rPr>
          <w:rFonts w:asciiTheme="majorHAnsi" w:eastAsia="Cambria" w:hAnsiTheme="majorHAnsi" w:cs="Cambria"/>
          <w:sz w:val="22"/>
          <w:u w:val="single"/>
        </w:rPr>
        <w:t>Data Analytical Tools</w:t>
      </w:r>
      <w:r>
        <w:rPr>
          <w:rFonts w:asciiTheme="majorHAnsi" w:eastAsia="Cambria" w:hAnsiTheme="majorHAnsi" w:cs="Cambria"/>
          <w:sz w:val="22"/>
        </w:rPr>
        <w:t>: Weka</w:t>
      </w:r>
    </w:p>
    <w:p w:rsidR="00B1619A" w:rsidRDefault="00B1619A" w:rsidP="00B1619A">
      <w:pPr>
        <w:pStyle w:val="ListParagraph"/>
        <w:numPr>
          <w:ilvl w:val="0"/>
          <w:numId w:val="8"/>
        </w:numPr>
        <w:spacing w:after="0" w:line="240" w:lineRule="auto"/>
        <w:rPr>
          <w:rFonts w:asciiTheme="majorHAnsi" w:eastAsia="Cambria" w:hAnsiTheme="majorHAnsi" w:cs="Cambria"/>
          <w:sz w:val="22"/>
        </w:rPr>
      </w:pPr>
      <w:r w:rsidRPr="00B1619A">
        <w:rPr>
          <w:rFonts w:asciiTheme="majorHAnsi" w:eastAsia="Cambria" w:hAnsiTheme="majorHAnsi" w:cs="Cambria"/>
          <w:sz w:val="22"/>
          <w:u w:val="single"/>
        </w:rPr>
        <w:t>Operating Systems</w:t>
      </w:r>
      <w:r>
        <w:rPr>
          <w:rFonts w:asciiTheme="majorHAnsi" w:eastAsia="Cambria" w:hAnsiTheme="majorHAnsi" w:cs="Cambria"/>
          <w:sz w:val="22"/>
        </w:rPr>
        <w:t>: Windows, Ubuntu</w:t>
      </w:r>
    </w:p>
    <w:p w:rsidR="00943A52" w:rsidRPr="00185952" w:rsidRDefault="00185952" w:rsidP="0017634D">
      <w:pPr>
        <w:spacing w:after="0" w:line="240" w:lineRule="auto"/>
        <w:rPr>
          <w:rFonts w:asciiTheme="majorHAnsi" w:eastAsia="Cambria" w:hAnsiTheme="majorHAnsi" w:cs="Cambria"/>
          <w:b/>
          <w:sz w:val="24"/>
          <w:szCs w:val="24"/>
          <w:u w:val="double"/>
        </w:rPr>
      </w:pPr>
      <w:r w:rsidRPr="00185952">
        <w:rPr>
          <w:rFonts w:asciiTheme="majorHAnsi" w:eastAsia="Cambria" w:hAnsiTheme="majorHAnsi" w:cs="Cambria"/>
          <w:b/>
          <w:sz w:val="24"/>
          <w:szCs w:val="24"/>
          <w:u w:val="double"/>
        </w:rPr>
        <w:t xml:space="preserve">PROJECT </w:t>
      </w:r>
      <w:r w:rsidR="00943A52" w:rsidRPr="00185952">
        <w:rPr>
          <w:rFonts w:asciiTheme="majorHAnsi" w:eastAsia="Cambria" w:hAnsiTheme="majorHAnsi" w:cs="Cambria"/>
          <w:b/>
          <w:sz w:val="24"/>
          <w:szCs w:val="24"/>
          <w:u w:val="double"/>
        </w:rPr>
        <w:t>PROFILE:</w:t>
      </w:r>
    </w:p>
    <w:p w:rsidR="0017634D" w:rsidRPr="00943A52" w:rsidRDefault="0017634D" w:rsidP="004A0627">
      <w:pPr>
        <w:spacing w:after="0" w:line="240" w:lineRule="auto"/>
        <w:ind w:left="720"/>
        <w:rPr>
          <w:rFonts w:eastAsia="Cambria" w:cstheme="minorHAnsi"/>
          <w:b/>
          <w:sz w:val="22"/>
          <w:u w:val="single"/>
        </w:rPr>
      </w:pPr>
      <w:r w:rsidRPr="00943A52">
        <w:rPr>
          <w:rFonts w:eastAsia="Cambria" w:cstheme="minorHAnsi"/>
          <w:b/>
          <w:sz w:val="22"/>
          <w:u w:val="single"/>
        </w:rPr>
        <w:t>Project #1: F-Chime</w:t>
      </w:r>
    </w:p>
    <w:p w:rsidR="0017634D" w:rsidRPr="00B20C0E" w:rsidRDefault="0017634D" w:rsidP="004A0627">
      <w:pPr>
        <w:spacing w:after="0" w:line="240" w:lineRule="auto"/>
        <w:ind w:left="720" w:firstLine="720"/>
        <w:rPr>
          <w:rFonts w:ascii="Calibri" w:eastAsia="Calibri" w:hAnsi="Calibri" w:cs="Calibri"/>
          <w:sz w:val="22"/>
        </w:rPr>
      </w:pPr>
      <w:r w:rsidRPr="00B20C0E">
        <w:rPr>
          <w:rFonts w:ascii="Calibri" w:eastAsia="Calibri" w:hAnsi="Calibri" w:cs="Calibri"/>
          <w:sz w:val="22"/>
        </w:rPr>
        <w:t xml:space="preserve"> </w:t>
      </w:r>
      <w:r w:rsidRPr="00B20C0E">
        <w:rPr>
          <w:rFonts w:ascii="Calibri" w:eastAsia="Calibri" w:hAnsi="Calibri" w:cs="Calibri"/>
          <w:b/>
          <w:sz w:val="22"/>
        </w:rPr>
        <w:t>F-Chime</w:t>
      </w:r>
      <w:r w:rsidRPr="00B20C0E">
        <w:rPr>
          <w:rFonts w:ascii="Calibri" w:eastAsia="Calibri" w:hAnsi="Calibri" w:cs="Calibri"/>
          <w:sz w:val="22"/>
        </w:rPr>
        <w:t xml:space="preserve"> aims to develop a system ,that recognizes the face of the person ,at the door, labels him by a name and inform that name to the visually challenged inside the home through a voice message which enables the user to decide whether to open the door or not.</w:t>
      </w:r>
    </w:p>
    <w:p w:rsidR="0017634D" w:rsidRPr="00943A52" w:rsidRDefault="0017634D" w:rsidP="004A0627">
      <w:pPr>
        <w:spacing w:after="0" w:line="240" w:lineRule="auto"/>
        <w:ind w:left="720"/>
        <w:rPr>
          <w:rFonts w:eastAsia="Calibri" w:cstheme="minorHAnsi"/>
          <w:b/>
          <w:sz w:val="22"/>
          <w:u w:val="single"/>
        </w:rPr>
      </w:pPr>
      <w:r w:rsidRPr="00943A52">
        <w:rPr>
          <w:rFonts w:eastAsia="Calibri" w:cstheme="minorHAnsi"/>
          <w:b/>
          <w:sz w:val="22"/>
          <w:u w:val="single"/>
        </w:rPr>
        <w:t>Project #2: Library Management System</w:t>
      </w:r>
    </w:p>
    <w:p w:rsidR="00AF27AA" w:rsidRPr="00B20C0E" w:rsidRDefault="0017634D" w:rsidP="004A0627">
      <w:pPr>
        <w:spacing w:after="0" w:line="240" w:lineRule="auto"/>
        <w:ind w:left="720"/>
        <w:rPr>
          <w:rFonts w:ascii="Calibri" w:hAnsi="Calibri" w:cs="Calibri"/>
          <w:color w:val="000000"/>
          <w:sz w:val="22"/>
        </w:rPr>
      </w:pPr>
      <w:r w:rsidRPr="00B20C0E">
        <w:rPr>
          <w:rFonts w:ascii="Cambria" w:eastAsia="Cambria" w:hAnsi="Cambria" w:cs="Cambria"/>
          <w:b/>
          <w:sz w:val="22"/>
        </w:rPr>
        <w:tab/>
      </w:r>
      <w:r w:rsidRPr="00B20C0E">
        <w:rPr>
          <w:rFonts w:ascii="Calibri" w:hAnsi="Calibri" w:cs="Calibri"/>
          <w:color w:val="000000"/>
          <w:sz w:val="22"/>
        </w:rPr>
        <w:t>Management</w:t>
      </w:r>
      <w:r w:rsidR="00AF27AA" w:rsidRPr="00B20C0E">
        <w:rPr>
          <w:rFonts w:ascii="Calibri" w:hAnsi="Calibri" w:cs="Calibri"/>
          <w:color w:val="000000"/>
          <w:sz w:val="22"/>
        </w:rPr>
        <w:t xml:space="preserve"> </w:t>
      </w:r>
      <w:r w:rsidRPr="00B20C0E">
        <w:rPr>
          <w:rFonts w:ascii="Calibri" w:hAnsi="Calibri" w:cs="Calibri"/>
          <w:color w:val="000000"/>
          <w:sz w:val="22"/>
        </w:rPr>
        <w:t xml:space="preserve">software for monitoring </w:t>
      </w:r>
      <w:r w:rsidR="00185952">
        <w:rPr>
          <w:rFonts w:ascii="Calibri" w:hAnsi="Calibri" w:cs="Calibri"/>
          <w:color w:val="000000"/>
          <w:sz w:val="22"/>
        </w:rPr>
        <w:t xml:space="preserve">and controlling transactions in </w:t>
      </w:r>
      <w:r w:rsidRPr="00B20C0E">
        <w:rPr>
          <w:rFonts w:ascii="Calibri" w:hAnsi="Calibri" w:cs="Calibri"/>
          <w:color w:val="000000"/>
          <w:sz w:val="22"/>
        </w:rPr>
        <w:t>a li</w:t>
      </w:r>
      <w:r w:rsidR="00AF27AA" w:rsidRPr="00B20C0E">
        <w:rPr>
          <w:rFonts w:ascii="Calibri" w:hAnsi="Calibri" w:cs="Calibri"/>
          <w:color w:val="000000"/>
          <w:sz w:val="22"/>
        </w:rPr>
        <w:t>brary.</w:t>
      </w:r>
    </w:p>
    <w:p w:rsidR="00AF27AA" w:rsidRPr="00943A52" w:rsidRDefault="00AF27AA" w:rsidP="004A0627">
      <w:pPr>
        <w:spacing w:after="0" w:line="240" w:lineRule="auto"/>
        <w:ind w:left="720"/>
        <w:rPr>
          <w:rFonts w:cstheme="minorHAnsi"/>
          <w:b/>
          <w:color w:val="000000"/>
          <w:sz w:val="22"/>
          <w:u w:val="single"/>
        </w:rPr>
      </w:pPr>
      <w:r w:rsidRPr="00943A52">
        <w:rPr>
          <w:rFonts w:cstheme="minorHAnsi"/>
          <w:b/>
          <w:color w:val="000000"/>
          <w:sz w:val="22"/>
          <w:u w:val="single"/>
        </w:rPr>
        <w:t>Project #3: Cross Word</w:t>
      </w:r>
    </w:p>
    <w:p w:rsidR="00807A93" w:rsidRDefault="00AF27AA" w:rsidP="004A0627">
      <w:pPr>
        <w:spacing w:after="0" w:line="240" w:lineRule="auto"/>
        <w:ind w:left="720"/>
        <w:rPr>
          <w:rFonts w:ascii="Calibri" w:hAnsi="Calibri" w:cs="Calibri"/>
          <w:color w:val="000000"/>
          <w:sz w:val="22"/>
        </w:rPr>
      </w:pPr>
      <w:r w:rsidRPr="00B20C0E">
        <w:rPr>
          <w:rFonts w:ascii="Calibri" w:hAnsi="Calibri" w:cs="Calibri"/>
          <w:b/>
          <w:color w:val="000000"/>
          <w:sz w:val="22"/>
        </w:rPr>
        <w:tab/>
      </w:r>
      <w:r w:rsidRPr="00B20C0E">
        <w:rPr>
          <w:rFonts w:ascii="Calibri" w:hAnsi="Calibri" w:cs="Calibri"/>
          <w:color w:val="000000"/>
          <w:sz w:val="22"/>
        </w:rPr>
        <w:t>It is a game of 2D array consisting of white and black boxes where we have to fill white squares and we have to give numbering to white boxes according to the words given in input</w:t>
      </w:r>
    </w:p>
    <w:p w:rsidR="00943A52" w:rsidRPr="00943A52" w:rsidRDefault="00943A52">
      <w:pPr>
        <w:spacing w:after="0" w:line="240" w:lineRule="auto"/>
        <w:rPr>
          <w:rFonts w:asciiTheme="majorHAnsi" w:hAnsiTheme="majorHAnsi" w:cs="Calibri"/>
          <w:b/>
          <w:color w:val="000000"/>
          <w:sz w:val="24"/>
          <w:szCs w:val="24"/>
          <w:u w:val="double"/>
        </w:rPr>
      </w:pPr>
      <w:r w:rsidRPr="00943A52">
        <w:rPr>
          <w:rFonts w:asciiTheme="majorHAnsi" w:hAnsiTheme="majorHAnsi" w:cs="Calibri"/>
          <w:b/>
          <w:color w:val="000000"/>
          <w:sz w:val="24"/>
          <w:szCs w:val="24"/>
          <w:u w:val="double"/>
        </w:rPr>
        <w:t>CERTIFICATIONS:</w:t>
      </w:r>
    </w:p>
    <w:p w:rsidR="0017634D" w:rsidRPr="00B20C0E" w:rsidRDefault="00AF27AA" w:rsidP="00B1619A">
      <w:pPr>
        <w:numPr>
          <w:ilvl w:val="0"/>
          <w:numId w:val="9"/>
        </w:numPr>
        <w:spacing w:after="0" w:line="240" w:lineRule="auto"/>
        <w:jc w:val="both"/>
        <w:rPr>
          <w:rFonts w:ascii="Calibri" w:eastAsia="Calibri" w:hAnsi="Calibri" w:cs="Calibri"/>
          <w:sz w:val="22"/>
        </w:rPr>
      </w:pPr>
      <w:r w:rsidRPr="00B20C0E">
        <w:rPr>
          <w:rFonts w:ascii="Calibri" w:eastAsia="Calibri" w:hAnsi="Calibri" w:cs="Calibri"/>
          <w:sz w:val="22"/>
        </w:rPr>
        <w:t xml:space="preserve">Had done NPTEL Online Course in </w:t>
      </w:r>
      <w:r w:rsidRPr="00B20C0E">
        <w:rPr>
          <w:rFonts w:ascii="Calibri" w:eastAsia="Calibri" w:hAnsi="Calibri" w:cs="Calibri"/>
          <w:b/>
          <w:sz w:val="22"/>
        </w:rPr>
        <w:t xml:space="preserve">“The joy of computing using python” during </w:t>
      </w:r>
      <w:r w:rsidRPr="00B20C0E">
        <w:rPr>
          <w:rFonts w:ascii="Calibri" w:eastAsia="Calibri" w:hAnsi="Calibri" w:cs="Calibri"/>
          <w:sz w:val="22"/>
        </w:rPr>
        <w:t>Jul - Dec 2019 conducted by IIT-Ropar and secured 91%.</w:t>
      </w:r>
    </w:p>
    <w:p w:rsidR="0017634D" w:rsidRPr="00B20C0E" w:rsidRDefault="0017634D" w:rsidP="00B1619A">
      <w:pPr>
        <w:numPr>
          <w:ilvl w:val="0"/>
          <w:numId w:val="9"/>
        </w:numPr>
        <w:autoSpaceDE w:val="0"/>
        <w:autoSpaceDN w:val="0"/>
        <w:adjustRightInd w:val="0"/>
        <w:spacing w:after="0"/>
        <w:rPr>
          <w:rFonts w:ascii="Cambria" w:hAnsi="Cambria" w:cs="Cambria"/>
          <w:color w:val="000000"/>
          <w:sz w:val="22"/>
        </w:rPr>
      </w:pPr>
      <w:r w:rsidRPr="00B20C0E">
        <w:rPr>
          <w:rFonts w:ascii="Cambria" w:hAnsi="Cambria" w:cs="Cambria"/>
          <w:color w:val="000000"/>
          <w:sz w:val="22"/>
        </w:rPr>
        <w:t>Had done Coursera online course in "</w:t>
      </w:r>
      <w:r w:rsidRPr="00B20C0E">
        <w:rPr>
          <w:rFonts w:ascii="Cambria" w:hAnsi="Cambria" w:cs="Cambria"/>
          <w:b/>
          <w:bCs/>
          <w:color w:val="000000"/>
          <w:sz w:val="22"/>
        </w:rPr>
        <w:t>Cloud Computing Basics</w:t>
      </w:r>
      <w:r w:rsidRPr="00B20C0E">
        <w:rPr>
          <w:rFonts w:ascii="Cambria" w:hAnsi="Cambria" w:cs="Cambria"/>
          <w:color w:val="000000"/>
          <w:sz w:val="22"/>
        </w:rPr>
        <w:t>".</w:t>
      </w:r>
    </w:p>
    <w:p w:rsidR="0017634D" w:rsidRDefault="0017634D" w:rsidP="00B1619A">
      <w:pPr>
        <w:numPr>
          <w:ilvl w:val="0"/>
          <w:numId w:val="9"/>
        </w:numPr>
        <w:autoSpaceDE w:val="0"/>
        <w:autoSpaceDN w:val="0"/>
        <w:adjustRightInd w:val="0"/>
        <w:spacing w:after="0"/>
        <w:rPr>
          <w:rFonts w:ascii="Cambria" w:hAnsi="Cambria" w:cs="Cambria"/>
          <w:b/>
          <w:bCs/>
          <w:color w:val="000000"/>
          <w:sz w:val="22"/>
        </w:rPr>
      </w:pPr>
      <w:r w:rsidRPr="00B20C0E">
        <w:rPr>
          <w:rFonts w:ascii="Cambria" w:hAnsi="Cambria" w:cs="Cambria"/>
          <w:color w:val="000000"/>
          <w:sz w:val="22"/>
        </w:rPr>
        <w:t>Had done a course on "</w:t>
      </w:r>
      <w:r w:rsidRPr="00B20C0E">
        <w:rPr>
          <w:rFonts w:ascii="Cambria" w:hAnsi="Cambria" w:cs="Cambria"/>
          <w:b/>
          <w:bCs/>
          <w:color w:val="000000"/>
          <w:sz w:val="22"/>
        </w:rPr>
        <w:t xml:space="preserve">Foundational Artificial Intelligence" </w:t>
      </w:r>
      <w:r w:rsidRPr="00B20C0E">
        <w:rPr>
          <w:rFonts w:ascii="Cambria" w:hAnsi="Cambria" w:cs="Cambria"/>
          <w:color w:val="000000"/>
          <w:sz w:val="22"/>
        </w:rPr>
        <w:t xml:space="preserve">and certified by </w:t>
      </w:r>
      <w:r w:rsidRPr="00B20C0E">
        <w:rPr>
          <w:rFonts w:ascii="Cambria" w:hAnsi="Cambria" w:cs="Cambria"/>
          <w:b/>
          <w:bCs/>
          <w:color w:val="000000"/>
          <w:sz w:val="22"/>
        </w:rPr>
        <w:t>NASSCOM.</w:t>
      </w:r>
    </w:p>
    <w:p w:rsidR="00943A52" w:rsidRPr="00943A52" w:rsidRDefault="00943A52" w:rsidP="00943A52">
      <w:pPr>
        <w:autoSpaceDE w:val="0"/>
        <w:autoSpaceDN w:val="0"/>
        <w:adjustRightInd w:val="0"/>
        <w:spacing w:after="0"/>
        <w:rPr>
          <w:rFonts w:asciiTheme="majorHAnsi" w:hAnsiTheme="majorHAnsi" w:cs="Cambria"/>
          <w:b/>
          <w:bCs/>
          <w:color w:val="000000"/>
          <w:sz w:val="24"/>
          <w:szCs w:val="24"/>
          <w:u w:val="double"/>
        </w:rPr>
      </w:pPr>
      <w:r w:rsidRPr="00943A52">
        <w:rPr>
          <w:rFonts w:asciiTheme="majorHAnsi" w:hAnsiTheme="majorHAnsi" w:cs="Cambria"/>
          <w:b/>
          <w:bCs/>
          <w:color w:val="000000"/>
          <w:sz w:val="24"/>
          <w:szCs w:val="24"/>
          <w:u w:val="double"/>
        </w:rPr>
        <w:t>WORKSHOPS:</w:t>
      </w:r>
    </w:p>
    <w:p w:rsidR="0017634D" w:rsidRPr="00B20C0E" w:rsidRDefault="00AF27AA" w:rsidP="00B1619A">
      <w:pPr>
        <w:numPr>
          <w:ilvl w:val="0"/>
          <w:numId w:val="10"/>
        </w:numPr>
        <w:spacing w:after="0" w:line="240" w:lineRule="auto"/>
        <w:jc w:val="both"/>
        <w:rPr>
          <w:rFonts w:ascii="Cambria" w:eastAsia="Cambria" w:hAnsi="Cambria" w:cs="Cambria"/>
          <w:sz w:val="22"/>
        </w:rPr>
      </w:pPr>
      <w:r w:rsidRPr="00B20C0E">
        <w:rPr>
          <w:rFonts w:ascii="Calibri" w:eastAsia="Calibri" w:hAnsi="Calibri" w:cs="Calibri"/>
          <w:sz w:val="22"/>
        </w:rPr>
        <w:t>Participated in a workshop on “</w:t>
      </w:r>
      <w:r w:rsidRPr="004A0627">
        <w:rPr>
          <w:rFonts w:ascii="Calibri" w:eastAsia="Calibri" w:hAnsi="Calibri" w:cs="Calibri"/>
          <w:b/>
          <w:sz w:val="24"/>
          <w:szCs w:val="24"/>
        </w:rPr>
        <w:t>Internet of Things</w:t>
      </w:r>
      <w:r w:rsidRPr="00B20C0E">
        <w:rPr>
          <w:rFonts w:ascii="Calibri" w:eastAsia="Calibri" w:hAnsi="Calibri" w:cs="Calibri"/>
          <w:sz w:val="22"/>
        </w:rPr>
        <w:t>” conducted by SVECW, Bhimavaram in 2018</w:t>
      </w:r>
      <w:r w:rsidR="0017634D" w:rsidRPr="00B20C0E">
        <w:rPr>
          <w:rFonts w:ascii="Calibri" w:eastAsia="Calibri" w:hAnsi="Calibri" w:cs="Calibri"/>
          <w:sz w:val="22"/>
        </w:rPr>
        <w:t>.</w:t>
      </w:r>
    </w:p>
    <w:p w:rsidR="00943A52" w:rsidRPr="00943A52" w:rsidRDefault="0017634D" w:rsidP="00B1619A">
      <w:pPr>
        <w:numPr>
          <w:ilvl w:val="0"/>
          <w:numId w:val="10"/>
        </w:numPr>
        <w:spacing w:after="0" w:line="240" w:lineRule="auto"/>
        <w:jc w:val="both"/>
        <w:rPr>
          <w:rFonts w:ascii="Cambria" w:eastAsia="Cambria" w:hAnsi="Cambria" w:cs="Cambria"/>
          <w:sz w:val="22"/>
        </w:rPr>
      </w:pPr>
      <w:r w:rsidRPr="00B20C0E">
        <w:rPr>
          <w:rFonts w:ascii="Cambria" w:hAnsi="Cambria" w:cs="Cambria"/>
          <w:color w:val="000000"/>
          <w:sz w:val="22"/>
        </w:rPr>
        <w:t>Attended for workshop on "</w:t>
      </w:r>
      <w:r w:rsidRPr="004A0627">
        <w:rPr>
          <w:rFonts w:ascii="Cambria" w:hAnsi="Cambria" w:cs="Cambria"/>
          <w:b/>
          <w:color w:val="000000"/>
          <w:sz w:val="22"/>
        </w:rPr>
        <w:t xml:space="preserve">critical thinking and </w:t>
      </w:r>
      <w:r w:rsidR="00B20C0E" w:rsidRPr="004A0627">
        <w:rPr>
          <w:rFonts w:ascii="Cambria" w:hAnsi="Cambria" w:cs="Cambria"/>
          <w:b/>
          <w:color w:val="000000"/>
          <w:sz w:val="22"/>
        </w:rPr>
        <w:t>problem solving</w:t>
      </w:r>
      <w:r w:rsidR="00B20C0E">
        <w:rPr>
          <w:rFonts w:ascii="Cambria" w:hAnsi="Cambria" w:cs="Cambria"/>
          <w:color w:val="000000"/>
          <w:sz w:val="22"/>
        </w:rPr>
        <w:t xml:space="preserve">" </w:t>
      </w:r>
      <w:r w:rsidRPr="00B20C0E">
        <w:rPr>
          <w:rFonts w:ascii="Cambria" w:hAnsi="Cambria" w:cs="Cambria"/>
          <w:color w:val="000000"/>
          <w:sz w:val="22"/>
        </w:rPr>
        <w:t xml:space="preserve">conducted by VEDIC at </w:t>
      </w:r>
      <w:r w:rsidR="00AF27AA" w:rsidRPr="00B20C0E">
        <w:rPr>
          <w:rFonts w:ascii="Cambria" w:hAnsi="Cambria" w:cs="Cambria"/>
          <w:color w:val="000000"/>
          <w:sz w:val="22"/>
        </w:rPr>
        <w:t>Bangalore</w:t>
      </w:r>
      <w:r w:rsidRPr="00B20C0E">
        <w:rPr>
          <w:rFonts w:ascii="Cambria" w:hAnsi="Cambria" w:cs="Cambria"/>
          <w:color w:val="000000"/>
          <w:sz w:val="22"/>
        </w:rPr>
        <w:t xml:space="preserve"> in 2020</w:t>
      </w:r>
      <w:r w:rsidR="00B20C0E">
        <w:rPr>
          <w:rFonts w:ascii="Cambria" w:hAnsi="Cambria" w:cs="Cambria"/>
          <w:color w:val="000000"/>
          <w:sz w:val="22"/>
        </w:rPr>
        <w:t>.</w:t>
      </w:r>
    </w:p>
    <w:p w:rsidR="00943A52" w:rsidRPr="00943A52" w:rsidRDefault="00943A52" w:rsidP="00943A52">
      <w:pPr>
        <w:spacing w:after="0" w:line="240" w:lineRule="auto"/>
        <w:jc w:val="both"/>
        <w:rPr>
          <w:rFonts w:asciiTheme="majorHAnsi" w:eastAsia="Cambria" w:hAnsiTheme="majorHAnsi" w:cs="Cambria"/>
          <w:b/>
          <w:sz w:val="24"/>
          <w:szCs w:val="24"/>
          <w:u w:val="double"/>
        </w:rPr>
      </w:pPr>
      <w:r w:rsidRPr="00943A52">
        <w:rPr>
          <w:rFonts w:asciiTheme="majorHAnsi" w:eastAsia="Cambria" w:hAnsiTheme="majorHAnsi" w:cs="Cambria"/>
          <w:b/>
          <w:sz w:val="24"/>
          <w:szCs w:val="24"/>
          <w:u w:val="double"/>
        </w:rPr>
        <w:t>EXTRA CURRICULAR ACTIVITIES:</w:t>
      </w:r>
    </w:p>
    <w:p w:rsidR="0017634D" w:rsidRDefault="0017634D" w:rsidP="00B1619A">
      <w:pPr>
        <w:numPr>
          <w:ilvl w:val="0"/>
          <w:numId w:val="11"/>
        </w:numPr>
        <w:autoSpaceDE w:val="0"/>
        <w:autoSpaceDN w:val="0"/>
        <w:adjustRightInd w:val="0"/>
        <w:spacing w:after="30" w:line="240" w:lineRule="auto"/>
        <w:rPr>
          <w:rFonts w:ascii="Calibri" w:hAnsi="Calibri" w:cs="Calibri"/>
          <w:color w:val="000000"/>
          <w:sz w:val="22"/>
        </w:rPr>
      </w:pPr>
      <w:r w:rsidRPr="00B20C0E">
        <w:rPr>
          <w:rFonts w:ascii="Calibri" w:hAnsi="Calibri" w:cs="Calibri"/>
          <w:color w:val="000000"/>
          <w:sz w:val="22"/>
        </w:rPr>
        <w:t xml:space="preserve">Worked as a class </w:t>
      </w:r>
      <w:r w:rsidR="00AF27AA" w:rsidRPr="00B20C0E">
        <w:rPr>
          <w:rFonts w:ascii="Calibri" w:hAnsi="Calibri" w:cs="Calibri"/>
          <w:color w:val="000000"/>
          <w:sz w:val="22"/>
        </w:rPr>
        <w:t>representative (</w:t>
      </w:r>
      <w:r w:rsidRPr="00B20C0E">
        <w:rPr>
          <w:rFonts w:ascii="Calibri" w:hAnsi="Calibri" w:cs="Calibri"/>
          <w:color w:val="000000"/>
          <w:sz w:val="22"/>
        </w:rPr>
        <w:t>CR) in first year.</w:t>
      </w:r>
    </w:p>
    <w:p w:rsidR="00085770" w:rsidRDefault="00085770" w:rsidP="00B1619A">
      <w:pPr>
        <w:numPr>
          <w:ilvl w:val="0"/>
          <w:numId w:val="11"/>
        </w:numPr>
        <w:autoSpaceDE w:val="0"/>
        <w:autoSpaceDN w:val="0"/>
        <w:adjustRightInd w:val="0"/>
        <w:spacing w:after="30" w:line="240" w:lineRule="auto"/>
        <w:rPr>
          <w:rFonts w:ascii="Calibri" w:hAnsi="Calibri" w:cs="Calibri"/>
          <w:color w:val="000000"/>
          <w:sz w:val="22"/>
        </w:rPr>
      </w:pPr>
      <w:r>
        <w:rPr>
          <w:rFonts w:ascii="Calibri" w:hAnsi="Calibri" w:cs="Calibri"/>
          <w:color w:val="000000"/>
          <w:sz w:val="22"/>
        </w:rPr>
        <w:t>Interested in serving disabled persons. So joined in ATL (Assistive Technology Lab).</w:t>
      </w:r>
    </w:p>
    <w:p w:rsidR="00085770" w:rsidRPr="00B20C0E" w:rsidRDefault="00085770" w:rsidP="00B1619A">
      <w:pPr>
        <w:numPr>
          <w:ilvl w:val="0"/>
          <w:numId w:val="11"/>
        </w:numPr>
        <w:autoSpaceDE w:val="0"/>
        <w:autoSpaceDN w:val="0"/>
        <w:adjustRightInd w:val="0"/>
        <w:spacing w:after="30" w:line="240" w:lineRule="auto"/>
        <w:rPr>
          <w:rFonts w:ascii="Calibri" w:hAnsi="Calibri" w:cs="Calibri"/>
          <w:color w:val="000000"/>
          <w:sz w:val="22"/>
        </w:rPr>
      </w:pPr>
      <w:r w:rsidRPr="00B20C0E">
        <w:rPr>
          <w:rFonts w:ascii="Calibri" w:eastAsia="Calibri" w:hAnsi="Calibri" w:cs="Calibri"/>
          <w:sz w:val="22"/>
        </w:rPr>
        <w:t>Participated as student volunteer in various events organized i</w:t>
      </w:r>
      <w:r w:rsidRPr="00B20C0E">
        <w:rPr>
          <w:rFonts w:ascii="Calibri" w:eastAsia="Calibri" w:hAnsi="Calibri" w:cs="Calibri"/>
          <w:spacing w:val="-5"/>
          <w:sz w:val="22"/>
        </w:rPr>
        <w:t xml:space="preserve">n </w:t>
      </w:r>
      <w:r w:rsidRPr="00B20C0E">
        <w:rPr>
          <w:rFonts w:ascii="Calibri" w:eastAsia="Calibri" w:hAnsi="Calibri" w:cs="Calibri"/>
          <w:sz w:val="22"/>
        </w:rPr>
        <w:t>Shr</w:t>
      </w:r>
      <w:r w:rsidRPr="00B20C0E">
        <w:rPr>
          <w:rFonts w:ascii="Calibri" w:eastAsia="Calibri" w:hAnsi="Calibri" w:cs="Calibri"/>
          <w:spacing w:val="-3"/>
          <w:sz w:val="22"/>
        </w:rPr>
        <w:t xml:space="preserve">i </w:t>
      </w:r>
      <w:r w:rsidRPr="00B20C0E">
        <w:rPr>
          <w:rFonts w:ascii="Calibri" w:eastAsia="Calibri" w:hAnsi="Calibri" w:cs="Calibri"/>
          <w:sz w:val="22"/>
        </w:rPr>
        <w:t>Vishnu Engineerin</w:t>
      </w:r>
      <w:r w:rsidRPr="00B20C0E">
        <w:rPr>
          <w:rFonts w:ascii="Calibri" w:eastAsia="Calibri" w:hAnsi="Calibri" w:cs="Calibri"/>
          <w:spacing w:val="-8"/>
          <w:sz w:val="22"/>
        </w:rPr>
        <w:t xml:space="preserve">g </w:t>
      </w:r>
      <w:r w:rsidRPr="00B20C0E">
        <w:rPr>
          <w:rFonts w:ascii="Calibri" w:eastAsia="Calibri" w:hAnsi="Calibri" w:cs="Calibri"/>
          <w:sz w:val="22"/>
        </w:rPr>
        <w:t>College fo</w:t>
      </w:r>
      <w:r w:rsidRPr="00B20C0E">
        <w:rPr>
          <w:rFonts w:ascii="Calibri" w:eastAsia="Calibri" w:hAnsi="Calibri" w:cs="Calibri"/>
          <w:spacing w:val="-3"/>
          <w:sz w:val="22"/>
        </w:rPr>
        <w:t xml:space="preserve">r </w:t>
      </w:r>
      <w:r w:rsidRPr="00B20C0E">
        <w:rPr>
          <w:rFonts w:ascii="Calibri" w:eastAsia="Calibri" w:hAnsi="Calibri" w:cs="Calibri"/>
          <w:sz w:val="22"/>
        </w:rPr>
        <w:t>Women</w:t>
      </w:r>
    </w:p>
    <w:p w:rsidR="00807A93" w:rsidRDefault="00AF27AA" w:rsidP="00B1619A">
      <w:pPr>
        <w:numPr>
          <w:ilvl w:val="0"/>
          <w:numId w:val="11"/>
        </w:numPr>
        <w:spacing w:after="0" w:line="240" w:lineRule="auto"/>
        <w:jc w:val="both"/>
        <w:rPr>
          <w:rFonts w:ascii="Cambria" w:eastAsia="Cambria" w:hAnsi="Cambria" w:cs="Cambria"/>
          <w:sz w:val="24"/>
        </w:rPr>
      </w:pPr>
      <w:r w:rsidRPr="00B20C0E">
        <w:rPr>
          <w:rFonts w:ascii="Calibri" w:eastAsia="Calibri" w:hAnsi="Calibri" w:cs="Calibri"/>
          <w:sz w:val="22"/>
        </w:rPr>
        <w:t xml:space="preserve">Student Member of </w:t>
      </w:r>
      <w:r w:rsidRPr="00B20C0E">
        <w:rPr>
          <w:rFonts w:ascii="Calibri" w:eastAsia="Calibri" w:hAnsi="Calibri" w:cs="Calibri"/>
          <w:b/>
          <w:sz w:val="22"/>
        </w:rPr>
        <w:t xml:space="preserve">Computer Society of India (CSI) </w:t>
      </w:r>
      <w:r w:rsidRPr="00B20C0E">
        <w:rPr>
          <w:rFonts w:ascii="Calibri" w:eastAsia="Calibri" w:hAnsi="Calibri" w:cs="Calibri"/>
          <w:sz w:val="22"/>
        </w:rPr>
        <w:t>from2019</w:t>
      </w:r>
      <w:r>
        <w:rPr>
          <w:rFonts w:ascii="Calibri" w:eastAsia="Calibri" w:hAnsi="Calibri" w:cs="Calibri"/>
          <w:sz w:val="24"/>
        </w:rPr>
        <w:t>.</w:t>
      </w:r>
    </w:p>
    <w:p w:rsidR="00B1619A" w:rsidRPr="00185952" w:rsidRDefault="00AF27AA" w:rsidP="00B1619A">
      <w:pPr>
        <w:numPr>
          <w:ilvl w:val="0"/>
          <w:numId w:val="11"/>
        </w:numPr>
        <w:spacing w:after="0" w:line="240" w:lineRule="auto"/>
        <w:jc w:val="both"/>
        <w:rPr>
          <w:rFonts w:ascii="Cambria" w:eastAsia="Cambria" w:hAnsi="Cambria" w:cs="Cambria"/>
          <w:sz w:val="22"/>
        </w:rPr>
      </w:pPr>
      <w:r w:rsidRPr="00B20C0E">
        <w:rPr>
          <w:rFonts w:ascii="Calibri" w:eastAsia="Calibri" w:hAnsi="Calibri" w:cs="Calibri"/>
          <w:sz w:val="22"/>
        </w:rPr>
        <w:t xml:space="preserve">Participated in several events organized by professional bodies of SVECW like </w:t>
      </w:r>
      <w:r w:rsidRPr="00B20C0E">
        <w:rPr>
          <w:rFonts w:ascii="Calibri" w:eastAsia="Calibri" w:hAnsi="Calibri" w:cs="Calibri"/>
          <w:b/>
          <w:sz w:val="22"/>
        </w:rPr>
        <w:t>Indian Society of Technical Education, Eco Friendly Associatio</w:t>
      </w:r>
      <w:r w:rsidR="00185952">
        <w:rPr>
          <w:rFonts w:ascii="Calibri" w:eastAsia="Calibri" w:hAnsi="Calibri" w:cs="Calibri"/>
          <w:b/>
          <w:sz w:val="22"/>
        </w:rPr>
        <w:t>n.</w:t>
      </w:r>
    </w:p>
    <w:p w:rsidR="00185952" w:rsidRPr="00185952" w:rsidRDefault="00185952" w:rsidP="00B1619A">
      <w:pPr>
        <w:numPr>
          <w:ilvl w:val="0"/>
          <w:numId w:val="11"/>
        </w:numPr>
        <w:spacing w:after="0" w:line="240" w:lineRule="auto"/>
        <w:jc w:val="both"/>
        <w:rPr>
          <w:rFonts w:ascii="Cambria" w:eastAsia="Cambria" w:hAnsi="Cambria" w:cs="Cambria"/>
          <w:sz w:val="22"/>
        </w:rPr>
      </w:pPr>
      <w:r w:rsidRPr="00185952">
        <w:rPr>
          <w:rFonts w:ascii="Calibri" w:eastAsia="Calibri" w:hAnsi="Calibri" w:cs="Calibri"/>
          <w:sz w:val="22"/>
        </w:rPr>
        <w:t>Keen interest towards drawing especially pencil art</w:t>
      </w:r>
      <w:r>
        <w:rPr>
          <w:rFonts w:ascii="Calibri" w:eastAsia="Calibri" w:hAnsi="Calibri" w:cs="Calibri"/>
          <w:sz w:val="22"/>
        </w:rPr>
        <w:t>.</w:t>
      </w:r>
    </w:p>
    <w:sectPr w:rsidR="00185952" w:rsidRPr="00185952" w:rsidSect="004A0627">
      <w:pgSz w:w="11906" w:h="16838" w:code="9"/>
      <w:pgMar w:top="1440" w:right="1440" w:bottom="1440" w:left="1440" w:header="720" w:footer="720"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F205925"/>
    <w:multiLevelType w:val="singleLevel"/>
    <w:tmpl w:val="BF205925"/>
    <w:lvl w:ilvl="0">
      <w:start w:val="1"/>
      <w:numFmt w:val="bullet"/>
      <w:lvlText w:val="•"/>
      <w:lvlJc w:val="left"/>
    </w:lvl>
  </w:abstractNum>
  <w:abstractNum w:abstractNumId="1">
    <w:nsid w:val="CF092B84"/>
    <w:multiLevelType w:val="singleLevel"/>
    <w:tmpl w:val="CF092B84"/>
    <w:lvl w:ilvl="0">
      <w:start w:val="1"/>
      <w:numFmt w:val="bullet"/>
      <w:lvlText w:val="•"/>
      <w:lvlJc w:val="left"/>
    </w:lvl>
  </w:abstractNum>
  <w:abstractNum w:abstractNumId="2">
    <w:nsid w:val="FFFFFFFE"/>
    <w:multiLevelType w:val="singleLevel"/>
    <w:tmpl w:val="3E34B54A"/>
    <w:lvl w:ilvl="0">
      <w:numFmt w:val="bullet"/>
      <w:lvlText w:val="*"/>
      <w:lvlJc w:val="left"/>
    </w:lvl>
  </w:abstractNum>
  <w:abstractNum w:abstractNumId="3">
    <w:nsid w:val="0053208E"/>
    <w:multiLevelType w:val="singleLevel"/>
    <w:tmpl w:val="0053208E"/>
    <w:lvl w:ilvl="0">
      <w:start w:val="1"/>
      <w:numFmt w:val="bullet"/>
      <w:lvlText w:val="•"/>
      <w:lvlJc w:val="left"/>
    </w:lvl>
  </w:abstractNum>
  <w:abstractNum w:abstractNumId="4">
    <w:nsid w:val="114B0D32"/>
    <w:multiLevelType w:val="hybridMultilevel"/>
    <w:tmpl w:val="BDAE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956B8A"/>
    <w:multiLevelType w:val="hybridMultilevel"/>
    <w:tmpl w:val="D5AE21C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9874DF"/>
    <w:multiLevelType w:val="hybridMultilevel"/>
    <w:tmpl w:val="D88E5F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FC749AE"/>
    <w:multiLevelType w:val="hybridMultilevel"/>
    <w:tmpl w:val="D504B85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9ADCABA"/>
    <w:multiLevelType w:val="singleLevel"/>
    <w:tmpl w:val="59ADCABA"/>
    <w:lvl w:ilvl="0">
      <w:start w:val="1"/>
      <w:numFmt w:val="bullet"/>
      <w:lvlText w:val="•"/>
      <w:lvlJc w:val="left"/>
    </w:lvl>
  </w:abstractNum>
  <w:abstractNum w:abstractNumId="9">
    <w:nsid w:val="5F6027C7"/>
    <w:multiLevelType w:val="hybridMultilevel"/>
    <w:tmpl w:val="81CE65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2D7744"/>
    <w:multiLevelType w:val="hybridMultilevel"/>
    <w:tmpl w:val="76A2CA8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8"/>
  </w:num>
  <w:num w:numId="4">
    <w:abstractNumId w:val="0"/>
  </w:num>
  <w:num w:numId="5">
    <w:abstractNumId w:val="2"/>
    <w:lvlOverride w:ilvl="0">
      <w:lvl w:ilvl="0">
        <w:numFmt w:val="bullet"/>
        <w:lvlText w:val=""/>
        <w:legacy w:legacy="1" w:legacySpace="0" w:legacyIndent="360"/>
        <w:lvlJc w:val="left"/>
        <w:rPr>
          <w:rFonts w:ascii="Symbol" w:hAnsi="Symbol" w:hint="default"/>
        </w:rPr>
      </w:lvl>
    </w:lvlOverride>
  </w:num>
  <w:num w:numId="6">
    <w:abstractNumId w:val="4"/>
  </w:num>
  <w:num w:numId="7">
    <w:abstractNumId w:val="9"/>
  </w:num>
  <w:num w:numId="8">
    <w:abstractNumId w:val="10"/>
  </w:num>
  <w:num w:numId="9">
    <w:abstractNumId w:val="5"/>
  </w:num>
  <w:num w:numId="10">
    <w:abstractNumId w:val="7"/>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5"/>
  <w:drawingGridVerticalSpacing w:val="156"/>
  <w:displayHorizontalDrawingGridEvery w:val="2"/>
  <w:displayVerticalDrawingGridEvery w:val="2"/>
  <w:characterSpacingControl w:val="doNotCompress"/>
  <w:compat>
    <w:useFELayout/>
    <w:splitPgBreakAndParaMark/>
  </w:compat>
  <w:rsids>
    <w:rsidRoot w:val="00807A93"/>
    <w:rsid w:val="00075D08"/>
    <w:rsid w:val="00085770"/>
    <w:rsid w:val="0017634D"/>
    <w:rsid w:val="00185952"/>
    <w:rsid w:val="001E0EA7"/>
    <w:rsid w:val="004A0627"/>
    <w:rsid w:val="005521D0"/>
    <w:rsid w:val="006663D4"/>
    <w:rsid w:val="006E5FF2"/>
    <w:rsid w:val="00807A93"/>
    <w:rsid w:val="00827969"/>
    <w:rsid w:val="00943A52"/>
    <w:rsid w:val="00AF27AA"/>
    <w:rsid w:val="00B1619A"/>
    <w:rsid w:val="00B20C0E"/>
    <w:rsid w:val="00BB2707"/>
    <w:rsid w:val="00D71234"/>
    <w:rsid w:val="00E84F35"/>
    <w:rsid w:val="79181497"/>
    <w:rsid w:val="7DFB05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7A93"/>
    <w:rPr>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B1619A"/>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manasa.prabhala@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EECF3EF-2FF8-49FD-B76A-ECA672E781B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8</cp:revision>
  <dcterms:created xsi:type="dcterms:W3CDTF">2020-07-21T10:53:00Z</dcterms:created>
  <dcterms:modified xsi:type="dcterms:W3CDTF">2020-07-22T11:25:00Z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